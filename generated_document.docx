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ABUnews Lernmaterial</w:t>
      </w:r>
    </w:p>
    <w:p>
      <w:pPr>
        <w:pStyle w:val="Heading2"/>
      </w:pPr>
      <w:r>
        <w:t>Metadaten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Topic</w:t>
            </w:r>
          </w:p>
        </w:tc>
        <w:tc>
          <w:tcPr>
            <w:tcW w:type="dxa" w:w="4320"/>
          </w:tcPr>
          <w:p>
            <w:r>
              <w:t>['Politik', 'Recht', 'Gewaltentrennung', 'Politik und Umfeld', 'Migration']</w:t>
            </w:r>
          </w:p>
        </w:tc>
      </w:tr>
      <w:tr>
        <w:tc>
          <w:tcPr>
            <w:tcW w:type="dxa" w:w="4320"/>
          </w:tcPr>
          <w:p>
            <w:r>
              <w:t>Chapter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news</w:t>
            </w:r>
          </w:p>
        </w:tc>
      </w:tr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ABUnews</w:t>
            </w:r>
          </w:p>
        </w:tc>
      </w:tr>
      <w:tr>
        <w:tc>
          <w:tcPr>
            <w:tcW w:type="dxa" w:w="4320"/>
          </w:tcPr>
          <w:p>
            <w:r>
              <w:t>Summary</w:t>
            </w:r>
          </w:p>
        </w:tc>
        <w:tc>
          <w:tcPr>
            <w:tcW w:type="dxa" w:w="4320"/>
          </w:tcPr>
          <w:p>
            <w:r>
              <w:t>**Worum es geht**: In diesem Radiobeitrag geht es um die **Proteste** in Los Angeles gegen die Einwanderungsbehörde **ICE**, die eskalierten, nachdem US-Präsident Trump gegen den Willen der kalifornischen Behörden die **Nationalgarde** einsetzte.</w:t>
            </w:r>
          </w:p>
        </w:tc>
      </w:tr>
    </w:tbl>
    <w:p>
      <w:r>
        <w:rPr>
          <w:b/>
        </w:rPr>
        <w:t xml:space="preserve">Zusammenfassung: </w:t>
      </w:r>
      <w:r>
        <w:t>Worum es geht: In diesem Radiobeitrag geht es um die Proteste in Los Angeles gegen die Einwanderungsbehörde ICE, die eskalierten, nachdem US-Präsident Trump gegen den Willen der kalifornischen Behörden die Nationalgarde einsetzte.</w:t>
      </w:r>
    </w:p>
    <w:p/>
    <w:p>
      <w:pPr>
        <w:pStyle w:val="Heading1"/>
      </w:pPr>
      <w:r>
        <w:t>ABUnews - Unruhen in den USA</w:t>
      </w:r>
    </w:p>
    <w:p>
      <w:r>
        <w:rPr>
          <w:b/>
          <w:color w:val="4169E1"/>
        </w:rPr>
        <w:t xml:space="preserve">Info: </w:t>
      </w:r>
      <w:r>
        <w:t>Worum es geht?</w:t>
      </w:r>
    </w:p>
    <w:p>
      <w:pPr>
        <w:pStyle w:val="IntenseQuote"/>
      </w:pPr>
      <w:r>
        <w:t>Das Thema dieses Radiobeitrags sind die **heftigen Proteste** in der amerikanischen Stadt Los Angeles. Es geht um einen Konflikt zwischen dem US-Präsidenten und den **Behörden von Kalifornien**, der zeigt, wie unterschiedlich mit Menschen ohne gültige Papiere umgegangen wird.</w:t>
      </w:r>
    </w:p>
    <w:p>
      <w:pPr>
        <w:pStyle w:val="IntenseQuote"/>
      </w:pPr>
    </w:p>
    <w:p>
      <w:pPr>
        <w:pStyle w:val="IntenseQuote"/>
      </w:pPr>
      <w:r>
        <w:t>[!success] Lernziele</w:t>
      </w:r>
    </w:p>
    <w:p>
      <w:pPr>
        <w:pStyle w:val="IntenseQuote"/>
      </w:pPr>
      <w:r>
        <w:t>- Sie können die Hauptgründe für die Proteste in Los Angeles und die Anliegen der Demonstrierenden erklären.</w:t>
      </w:r>
    </w:p>
    <w:p>
      <w:pPr>
        <w:pStyle w:val="IntenseQuote"/>
      </w:pPr>
      <w:r>
        <w:t>- Sie können die Rolle der Nationalgarde in den USA erläutern und bewerten, warum ihr Einsatz in diesem Fall als aussergewöhnlich gilt.</w:t>
      </w:r>
    </w:p>
    <w:p>
      <w:pPr>
        <w:pStyle w:val="IntenseQuote"/>
      </w:pPr>
    </w:p>
    <w:p>
      <w:pPr>
        <w:pStyle w:val="IntenseQuote"/>
      </w:pPr>
      <w:r>
        <w:t>#### Schlüsselbegriffe</w:t>
      </w:r>
    </w:p>
    <w:p>
      <w:pPr>
        <w:pStyle w:val="IntenseQuote"/>
      </w:pPr>
      <w:r>
        <w:t>[[Gewaltentrennung]], [[Politische Rechte]], [[Staatsformen]]</w:t>
      </w:r>
    </w:p>
    <w:p>
      <w:pPr>
        <w:pStyle w:val="IntenseQuote"/>
      </w:pPr>
    </w:p>
    <w:p>
      <w:r>
        <w:rPr>
          <w:b/>
          <w:color w:val="FF8C00"/>
        </w:rPr>
        <w:t xml:space="preserve">Question: </w:t>
      </w:r>
      <w:r>
        <w:t>Wählen Sie eine Frage und begründen Sie Ihre Antwort</w:t>
      </w:r>
    </w:p>
    <w:p>
      <w:r>
        <w:t xml:space="preserve">Interaktive Aufgabe: </w:t>
      </w:r>
      <w:hyperlink r:id="rId9">
        <w:r>
          <w:rPr>
            <w:color w:val="0000FF"/>
            <w:u w:val="single"/>
          </w:rPr>
          <w:t>Hier klicken zum Öffnen</w:t>
        </w:r>
      </w:hyperlink>
    </w:p>
    <w:p>
      <w:pPr>
        <w:pStyle w:val="IntenseQuote"/>
      </w:pPr>
    </w:p>
    <w:p>
      <w:r>
        <w:rPr>
          <w:b/>
        </w:rPr>
        <w:t xml:space="preserve">Hint: </w:t>
      </w:r>
      <w:r>
        <w:t>Radiobeitrag &gt;&lt;audio controls&gt;&lt;source src="https://download-media.srf.ch/world/audio/Echo_der_Zeit_radio/2025/06/Echo_der_Zeit_radio_AUDI20250609_RS_0141_3d7e0dbe5d9e481d81d7dce3cd42bd78.mp3"&gt;&lt;/audio&gt;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llgemeinbildung.github.io/textbox/answers.html?assignmentId=Unruhen%20in%20den%20USA&amp;subIds=A.%20Einstiegsfragen%20Unruhen%20in%20den%20USA&amp;question1=**Haben%20Sie%20schon%20einmal%20an%20einer%20Demonstration%20teilgenommen%20oder%20dar&#252;ber%20nachgedacht?%20Was%20sind%20Ihrer%20Meinung%20nach%20gute%20Gr&#252;nde,%20um%20auf%20die%20Strasse%20zu%20gehen%20und%20zu%20protestieren?**%20*Wie%20unterscheidet%20sich%20friedlicher%20Protest%20von%20Randalen,%20und%20wo%20ziehen%20Sie%20pers&#246;nlich%20die%20Grenze?*&amp;question2=**In%20der%20Schweiz%20gibt%20es%20klare%20Regeln,%20wer%20die%20Armee%20oder%20die%20Polizei%20einsetzen%20darf.%20Was%20denken%20Sie,%20was%20passieren%20w&#252;rde,%20wenn%20sich%20die%20Regierung%20in%20Bern%20&#252;ber%20den%20Willen%20eines%20Kantons%20hinwegsetzen%20w&#252;rde,%20um%20zum%20Beispiel%20die%20Armee%20aufzubieten?**%20*Welche%20Mechanismen%20gibt%20es%20in%20einer%20Demokratie,%20um%20solche%20Machtkonflikte%20zwischen%20verschiedenen%20Regierungsebenen%20(Bund%20und%20Kantone)%20zu%20l&#246;sen?*&amp;question3=**Menschen%20ohne%20g&#252;ltige%20Papiere%20('Sans-Papiers')%20leben%20auch%20in%20der%20Schweiz.%20Welche%20Herausforderungen%20und%20&#196;ngste%20haben%20diese%20Menschen%20Ihrer%20Meinung%20nach%20im%20Alltag?**%20*Wie%20sollte%20eine%20Gesellschaft%20Ihrer%20Meinung%20nach%20mit%20Menschen%20umgehen,%20die%20ohne%20offizielle%20Erlaubnis%20im%20Land%20leben%20und%20arbeiten?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